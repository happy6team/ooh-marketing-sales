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라네즈 옥외 광고 제안서</w:t>
      </w:r>
    </w:p>
    <w:p>
      <w:r>
        <w:t>**라네즈 옥외 광고 제안서**</w:t>
        <w:br/>
        <w:br/>
        <w:t>---</w:t>
        <w:br/>
        <w:br/>
        <w:t xml:space="preserve">**회사명:** 라네즈  </w:t>
        <w:br/>
        <w:t xml:space="preserve">**작성일:** 2023년 10월 5일  </w:t>
        <w:br/>
        <w:t xml:space="preserve">**작성자:** [작성자 이름]  </w:t>
        <w:br/>
        <w:br/>
        <w:t>---</w:t>
        <w:br/>
        <w:br/>
        <w:t>**1. 브랜드 정보**</w:t>
        <w:br/>
        <w:br/>
        <w:t xml:space="preserve">라네즈는 혁신적인 스킨케어와 화장품 브랜드로, 높은 품질과 과학적인 접근을 통해 고객들에게 피부 관리의 새로움을 제공합니다. 고객의 피부 건강과 자연스러운 아름다움을 강조하며, 다양한 제품 라인을 제공합니다.  </w:t>
        <w:br/>
        <w:br/>
        <w:t>---</w:t>
        <w:br/>
        <w:br/>
        <w:t>**2. 최근 고객 요구사항 요약**</w:t>
        <w:br/>
        <w:br/>
        <w:t xml:space="preserve">고객의 요구사항을 기반으로, 라네즈는 더 많은 브랜드 인지도를 확보해야 하며, 특히 특정 타겟층에 도달할 수 있는 효과적인 광고가 필요합니다. 이를 통해 새로운 고객층을 확보하고 브랜드 충성도를 강화하려고 합니다.  </w:t>
        <w:br/>
        <w:br/>
        <w:t>---</w:t>
        <w:br/>
        <w:br/>
        <w:t>**3. 유사 집행 사례**</w:t>
        <w:br/>
        <w:br/>
        <w:t xml:space="preserve">아래는 유사한 목표와 범위의 과거 및 예정된 캠페인 사례입니다:  </w:t>
        <w:br/>
        <w:br/>
        <w:t>- **캠페인 ID: 29**</w:t>
        <w:br/>
        <w:t xml:space="preserve">  - 매체 ID: 10</w:t>
        <w:br/>
        <w:t xml:space="preserve">  - 기간: 2025-07-10 ~ 2025-07-30</w:t>
        <w:br/>
        <w:t xml:space="preserve">  - 구좌 수: 16</w:t>
        <w:br/>
        <w:t xml:space="preserve">  - 집행 가격: 6,800,000 원</w:t>
        <w:br/>
        <w:t xml:space="preserve">  - 진행 상태: 예정</w:t>
        <w:br/>
        <w:br/>
        <w:t>- **캠페인 ID: 29**</w:t>
        <w:br/>
        <w:t xml:space="preserve">  - 매체 ID: 5</w:t>
        <w:br/>
        <w:t xml:space="preserve">  - 기간: 2025-07-05 ~ 2025-08-05</w:t>
        <w:br/>
        <w:t xml:space="preserve">  - 구좌 수: 15</w:t>
        <w:br/>
        <w:t xml:space="preserve">  - 집행 가격: 14,500,000 원</w:t>
        <w:br/>
        <w:t xml:space="preserve">  - 진행 상태: 예정</w:t>
        <w:br/>
        <w:br/>
        <w:t>- **캠페인 ID: 19**</w:t>
        <w:br/>
        <w:t xml:space="preserve">  - 매체 ID: 33</w:t>
        <w:br/>
        <w:t xml:space="preserve">  - 기간: 2025-05-10 ~ 2025-05-30</w:t>
        <w:br/>
        <w:t xml:space="preserve">  - 구좌 수: 18</w:t>
        <w:br/>
        <w:t xml:space="preserve">  - 집행 가격: 8,300,000 원</w:t>
        <w:br/>
        <w:t xml:space="preserve">  - 진행 상태: 완료</w:t>
        <w:br/>
        <w:br/>
        <w:t>---</w:t>
        <w:br/>
        <w:br/>
        <w:t>**4. 추천 매체**</w:t>
        <w:br/>
        <w:br/>
        <w:t>우리의 데이터베이스와 외부 검색 결과를 통해 추천된 옥외 광고 매체는 다음과 같습니다:</w:t>
        <w:br/>
        <w:br/>
        <w:t>- **DB 추천:** [비어 있는 매체 리스트와 수량의 데이터베이스에 기반한 최적의 매체]</w:t>
        <w:br/>
        <w:t>- **VectorDB 추천:** [기타 데이터베이스 관련 추가적인 매체]</w:t>
        <w:br/>
        <w:t xml:space="preserve">- **웹 검색 추천:** 고객 요구사항에 적합한 매체 (옥외 광고 매체의 최신 트렌드와 분석 기반)  </w:t>
        <w:br/>
        <w:br/>
        <w:t>---</w:t>
        <w:br/>
        <w:br/>
        <w:t>**5. 제안**</w:t>
        <w:br/>
        <w:br/>
        <w:t xml:space="preserve">라네즈의 마케팅 캠페인은 대중과의 더 깊은 연결을 위해 옥외 광고를 전략적으로 배치하는 것을 목표로 합니다. 제안된 매체는 다음과 같습니다:  </w:t>
        <w:br/>
        <w:t>[각 추천 매체의 위치, 크기, 예상 도달율 및 캠페인 목표에 부합하는 이유]</w:t>
        <w:br/>
        <w:br/>
        <w:t xml:space="preserve">이 옥외 광고 제안서는 라네즈의 브랜드 인지도 향상 및 새로운 고객층 유치를 위해 설계되었습니다. 제안된 매체는 고객의 요구와 시장 트렌드에 부합하도록 신중하게 선택되었습니다.  </w:t>
        <w:br/>
        <w:br/>
        <w:t>---</w:t>
        <w:br/>
        <w:br/>
        <w:t>**6. 결론**</w:t>
        <w:br/>
        <w:br/>
        <w:t xml:space="preserve">이 제안서가 라네즈의 마케팅 목표를 달성하는 데 기여할 수 있기를 기대합니다. 추가적인 정보가 필요하시거나 제안서 관련 문의 사항이 있으시면 언제든지 연락 주시기 바랍니다.  </w:t>
        <w:br/>
        <w:br/>
        <w:t xml:space="preserve">**연락처:** [연락처 정보]  </w:t>
        <w:br/>
        <w:t xml:space="preserve">**이메일:** [이메일 주소]  </w:t>
        <w:br/>
        <w:br/>
        <w:t>---</w:t>
        <w:br/>
        <w:br/>
        <w:t xml:space="preserve">감사합니다.  </w:t>
        <w:br/>
        <w:t xml:space="preserve">[작성자 이름] 드림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