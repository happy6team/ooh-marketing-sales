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>
      <w:r>
        <w:t>**유니클로코리아를 위한 옥외 광고 제안서**</w:t>
        <w:br/>
        <w:br/>
        <w:t>---</w:t>
        <w:br/>
        <w:br/>
        <w:t>**회사 정보:**</w:t>
        <w:br/>
        <w:t>- **브랜드명:** 유니클로코리아</w:t>
        <w:br/>
        <w:t>- **브랜드 소개:** 유니클로는 일본 SPA 브랜드로, 베이직 의류와 합리적인 가격으로 잘 알려져 있습니다. 현재 2025 라이프웨어 캠페인을 준비 중입니다.</w:t>
        <w:br/>
        <w:t xml:space="preserve">- **연락처:** </w:t>
        <w:br/>
        <w:t xml:space="preserve">  - **대표 전화번호:** 02-4567-8901</w:t>
        <w:br/>
        <w:t xml:space="preserve">  - **매니저 연락처:** uniqlo_manager@kr.fastretailing.com, 010-7890-1234</w:t>
        <w:br/>
        <w:br/>
        <w:t>**고객 요구사항:**</w:t>
        <w:br/>
        <w:t>- **지역:** 강남, 홍대</w:t>
        <w:br/>
        <w:t>- **매체:** 디지털 사이니지</w:t>
        <w:br/>
        <w:t>- **타겟:** 가족</w:t>
        <w:br/>
        <w:t>- **캠페인 기간:** 2025년 5월 론칭</w:t>
        <w:br/>
        <w:br/>
        <w:t>**유사 집행 사례:**</w:t>
        <w:br/>
        <w:t>1. **캠페인 ID: 19**</w:t>
        <w:br/>
        <w:t xml:space="preserve">   - **매체 ID:** 25</w:t>
        <w:br/>
        <w:t xml:space="preserve">   - **기간:** 2025-05-05 ~ 2025-06-05</w:t>
        <w:br/>
        <w:t xml:space="preserve">   - **구좌 수:** 20</w:t>
        <w:br/>
        <w:t xml:space="preserve">   - **집행 가격:** 5,300,000원</w:t>
        <w:br/>
        <w:t xml:space="preserve">   - **진행 상태:** 완료</w:t>
        <w:br/>
        <w:br/>
        <w:t>2. **캠페인 ID: 18**</w:t>
        <w:br/>
        <w:t xml:space="preserve">   - **매체 ID:** 5</w:t>
        <w:br/>
        <w:t xml:space="preserve">   - **기간:** 2025-05-05 ~ 2025-07-05</w:t>
        <w:br/>
        <w:t xml:space="preserve">   - **구좌 수:** 18</w:t>
        <w:br/>
        <w:t xml:space="preserve">   - **집행 가격:** 14,500,000원</w:t>
        <w:br/>
        <w:t xml:space="preserve">   - **진행 상태:** 완료</w:t>
        <w:br/>
        <w:br/>
        <w:t>3. **캠페인 ID: 29**</w:t>
        <w:br/>
        <w:t xml:space="preserve">   - **매체 ID:** 5</w:t>
        <w:br/>
        <w:t xml:space="preserve">   - **기간:** 2025-07-05 ~ 2025-08-05</w:t>
        <w:br/>
        <w:t xml:space="preserve">   - **구좌 수:** 15</w:t>
        <w:br/>
        <w:t xml:space="preserve">   - **집행 가격:** 14,500,000원</w:t>
        <w:br/>
        <w:t xml:space="preserve">   - **진행 상태:** 예정</w:t>
        <w:br/>
        <w:br/>
        <w:t>**추천 매체 제안:**</w:t>
        <w:br/>
        <w:br/>
        <w:t>예상 결과를 분석하고 고객의 특정 요구 사항을 바탕으로 다음과 같은 매체를 제안드립니다:</w:t>
        <w:br/>
        <w:br/>
        <w:t>1. **매체 ID: 25**</w:t>
        <w:br/>
        <w:t xml:space="preserve">   - **특징:** 가족을 타겟으로 한 강남 및 홍대 지역 디지털 사이니지</w:t>
        <w:br/>
        <w:t xml:space="preserve">   - **기간:** 2025년 5월, 캠페인 시작일에 맞춰 조정 가능</w:t>
        <w:br/>
        <w:t xml:space="preserve">   - **구좌 수 및 가격:** 고객의 예산과 요구 사항에 맞춰 커스터마이징 가능합니다.</w:t>
        <w:br/>
        <w:br/>
        <w:t>2. **매체 ID: 5**</w:t>
        <w:br/>
        <w:t xml:space="preserve">   - **특징:** 이전 캠페인에서 성공적인 결과를 도출한 디지털 사이니지 매체</w:t>
        <w:br/>
        <w:t xml:space="preserve">   - **기간 및 비용:** 귀사의 예산에 맞춰 최적의 플랜을 제공해 드립니다.</w:t>
        <w:br/>
        <w:br/>
        <w:t>**다음 단계:**</w:t>
        <w:br/>
        <w:t>- 위의 제안서를 검토하신 후, 캠페인의 구체적인 실행 계획을 논의하기 위해 귀사의 담당자와 회의를 진행하고자 합니다. 이를 통해 세부사항을 조율하고, 최적화된 캠페인 실행을 보장드립니다.</w:t>
        <w:br/>
        <w:br/>
        <w:t>**문의사항 및 추가 요청:**</w:t>
        <w:br/>
        <w:t>- 제안 내용에 대해 문의사항이나 추가 요청이 있을 경우, 연락 주시기 바랍니다. 보다 세부적인 피드백을 반영하여 귀사에 최적화된 광고 캠페인을 함께 구축할 수 있도록 하겠습니다.</w:t>
        <w:br/>
        <w:br/>
        <w:t>감사합니다.</w:t>
        <w:br/>
        <w:br/>
        <w:t>---</w:t>
        <w:br/>
        <w:br/>
        <w:t>유니클로코리아 캠페인 담당팀</w:t>
        <w:br/>
        <w:t>- **연락처:** uniqlo_manager@kr.fastretailing.com</w:t>
        <w:br/>
        <w:t>- **전화번호:** 010-7890-1234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