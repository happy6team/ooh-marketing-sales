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유니클로코리아 옥외 광고 제안서</w:t>
      </w:r>
    </w:p>
    <w:p>
      <w:pPr>
        <w:pStyle w:val="Heading2"/>
      </w:pPr>
      <w:r>
        <w:t>1. 고객사 정보</w:t>
      </w:r>
    </w:p>
    <w:p>
      <w:r>
        <w:t>- brand_id: 8</w:t>
      </w:r>
    </w:p>
    <w:p>
      <w:r>
        <w:t>- subsidiary_id: 105</w:t>
      </w:r>
    </w:p>
    <w:p>
      <w:r>
        <w:t>- brand_name: 유니클로코리아</w:t>
      </w:r>
    </w:p>
    <w:p>
      <w:r>
        <w:t>- main_phone_number: 02-4567-8901</w:t>
      </w:r>
    </w:p>
    <w:p>
      <w:r>
        <w:t>- manager_email: uniqlo_manager@kr.fastretailing.com</w:t>
      </w:r>
    </w:p>
    <w:p>
      <w:r>
        <w:t>- manager_phone_number: 010-7890-1234</w:t>
      </w:r>
    </w:p>
    <w:p>
      <w:r>
        <w:t>- sales_status: 접촉 완료</w:t>
      </w:r>
    </w:p>
    <w:p>
      <w:r>
        <w:t>- sales_status_note: 신규 캠페인 협의 중</w:t>
      </w:r>
    </w:p>
    <w:p>
      <w:r>
        <w:t>- category: 패션</w:t>
      </w:r>
    </w:p>
    <w:p>
      <w:r>
        <w:t>- core_product_summary: 일본 SPA 브랜드로 베이직 의류와 합리적인 가격으로 유명.</w:t>
      </w:r>
    </w:p>
    <w:p>
      <w:r>
        <w:t>- recent_brand_issues: 2025 라이프웨어 캠페인 준비 중</w:t>
      </w:r>
    </w:p>
    <w:p>
      <w:r>
        <w:t>- last_updated_at: 2025-01-16 14:20:00</w:t>
      </w:r>
    </w:p>
    <w:p>
      <w:pPr>
        <w:pStyle w:val="Heading2"/>
      </w:pPr>
      <w:r>
        <w:t>2. 캠페인 목표</w:t>
      </w:r>
    </w:p>
    <w:p>
      <w:r>
        <w:t>- 강남</w:t>
      </w:r>
    </w:p>
    <w:p>
      <w:r>
        <w:t>- 홍대 지역 디지털 사이니지</w:t>
      </w:r>
    </w:p>
    <w:p>
      <w:r>
        <w:t>- 가족 타겟팅</w:t>
      </w:r>
    </w:p>
    <w:p>
      <w:r>
        <w:t>- 2025년 5월 론칭</w:t>
      </w:r>
    </w:p>
    <w:p>
      <w:pPr>
        <w:pStyle w:val="Heading2"/>
      </w:pPr>
      <w:r>
        <w:t>3. 유사 집행 사례</w:t>
      </w:r>
    </w:p>
    <w:p>
      <w:r>
        <w:t>- 사례 1: - 캠페인 ID: 25</w:t>
        <w:br/>
        <w:t>- 매체 ID: 42</w:t>
        <w:br/>
        <w:t>- 시작일: 2025-06-15</w:t>
        <w:br/>
        <w:t>- 종료일: 2025-07-05</w:t>
        <w:br/>
        <w:t>- 구좌 수: 16</w:t>
        <w:br/>
        <w:t>- 집행 가격: 3300000.0</w:t>
        <w:br/>
        <w:t>- 진행 상태: 진행</w:t>
        <w:br/>
        <w:t>[이미지 보기](../images/campaign.jpg)</w:t>
      </w:r>
    </w:p>
    <w:p>
      <w:r>
        <w:t>- 사례 2: - 캠페인 ID: 5</w:t>
        <w:br/>
        <w:t>- 매체 ID: 18</w:t>
        <w:br/>
        <w:t>- 시작일: 2025-02-15</w:t>
        <w:br/>
        <w:t>- 종료일: 2025-03-05</w:t>
        <w:br/>
        <w:t>- 구좌 수: 35</w:t>
        <w:br/>
        <w:t>- 집행 가격: 7500000.0</w:t>
        <w:br/>
        <w:t>- 진행 상태: 완료</w:t>
        <w:br/>
        <w:t>[이미지 보기](../images/campaign.jpg)</w:t>
      </w:r>
    </w:p>
    <w:p>
      <w:r>
        <w:t>- 사례 3: - 캠페인 ID: 26</w:t>
        <w:br/>
        <w:t>- 매체 ID: 43</w:t>
        <w:br/>
        <w:t>- 시작일: 2025-06-20</w:t>
        <w:br/>
        <w:t>- 종료일: 2025-08-10</w:t>
        <w:br/>
        <w:t>- 구좌 수: 20</w:t>
        <w:br/>
        <w:t>- 집행 가격: 5300000.0</w:t>
        <w:br/>
        <w:t>- 진행 상태: 진행</w:t>
        <w:br/>
        <w:t>[이미지 보기](../images/campaign.jpg)</w:t>
      </w:r>
    </w:p>
    <w:p>
      <w:pPr>
        <w:pStyle w:val="Heading2"/>
      </w:pPr>
      <w:r>
        <w:t>4. 추천매체 및 집행계획</w:t>
      </w:r>
    </w:p>
    <w:p>
      <w:r>
        <w:t>고객의 요구사항은 강남과 홍대 지역에서의 디지털 사이니지 이용, 가족 타겟, 그리고 2025년 5월 론칭입니다. 이를 토대로 세 가지 적합한 옥외 광고 매체를 추천해 드리겠습니다:</w:t>
        <w:br/>
        <w:br/>
        <w:t>1. **강남역 M-Plaza 미디어타워 (Media ID: 6)**</w:t>
        <w:br/>
        <w:t xml:space="preserve">   - **위치:** 서울시 강남구 강남대로 442</w:t>
        <w:br/>
        <w:t xml:space="preserve">   - **매체 타입:** 옥상형 디지털 전광판</w:t>
        <w:br/>
        <w:t xml:space="preserve">   - **운영 시간:** 07:00~23:00</w:t>
        <w:br/>
        <w:t xml:space="preserve">   - **인구 타겟:** 20-40대 직장인 및 쇼핑객, 일 유동인구 30만명</w:t>
        <w:br/>
        <w:t xml:space="preserve">   - **특징:** 강남역 중심부 대형 미디어타워로, 주말 방문객 및 출퇴근 시간에 가족 단위의 잠재 고객에게 영향력이 큽니다.</w:t>
        <w:br/>
        <w:br/>
        <w:t>2. **홍대입구역 디지털스크린 (Media ID: 8)**</w:t>
        <w:br/>
        <w:t xml:space="preserve">   - **위치:** 서울시 마포구 양화로 160</w:t>
        <w:br/>
        <w:t xml:space="preserve">   - **매체 타입:** 지하철 디지털스크린</w:t>
        <w:br/>
        <w:t xml:space="preserve">   - **운영 시간:** 05:30~24:00</w:t>
        <w:br/>
        <w:t xml:space="preserve">   - **인구 타겟:** 10-30대 대학생 및 관광객, 일 유동인구 20만명</w:t>
        <w:br/>
        <w:t xml:space="preserve">   - **특징:** 홍대 상권 핵심 지하철 역사의 대형 스크린으로, SNS에서 화제가 될 만한 효과를 기대할 수 있어 가족 단위와의 접근에 유리합니다.</w:t>
        <w:br/>
        <w:br/>
        <w:t>3. **잠실역 유토피아 (Media ID: 4)**</w:t>
        <w:br/>
        <w:t xml:space="preserve">   - **위치:** 서울시 송파구 올림픽로 240</w:t>
        <w:br/>
        <w:t xml:space="preserve">   - **매체 타입:** 벽면형 세로 사이니지</w:t>
        <w:br/>
        <w:t xml:space="preserve">   - **운영 시간:** 06:00~24:00</w:t>
        <w:br/>
        <w:t xml:space="preserve">   - **인구 타겟:** 잠실 거주자 및 방문객, 롯데월드 방문객, 20-40대 가족 단위</w:t>
        <w:br/>
        <w:t xml:space="preserve">   - **특징:** 롯데월드타워와 롯데월드, 롯데백화점 근처에 위치하여 가족 단위 고객의 접근성을 증대시킬 수 있습니다.</w:t>
        <w:br/>
        <w:br/>
        <w:t>이 세 매체는 디지털 사이니지를 활용하면서 가족 타겟에 적합하며, 강남과 홍대 같은 주요 상권에 위치해 있어 캠페인의 노출 효과를 극대화할 수 있습니다.</w:t>
      </w:r>
    </w:p>
    <w:p>
      <w:pPr>
        <w:pStyle w:val="Heading2"/>
      </w:pPr>
      <w:r>
        <w:t>5. 결론</w:t>
      </w:r>
    </w:p>
    <w:p>
      <w:r>
        <w:t>제안서 결론:</w:t>
        <w:br/>
        <w:br/>
        <w:t>유니클로코리아의 2025년 5월 캠페인 목표를 달성하기 위해 제안된 강남역 M-Plaza 미디어타워, 홍대입구역 디지털스크린, 그리고 잠실역 유토피아는 강남과 홍대 지역의 디지털 사이니지 요구를 충족시키면서 가족 단위를 타겟으로 한 효과적인 옥외 광고 매체입니다.</w:t>
        <w:br/>
        <w:br/>
        <w:t>이들 매체는 각각의 지역적 강점을 잘 활용하여 다양한 유동 인구에게 브랜드 메시지를 효과적으로 전달할 수 있는 기회를 제공합니다. 강남역 M-Plaza 미디어타워는 직장인과 쇼핑객이 밀집하는 곳에서 유니클로코리아의 존재감을 높일 것이며, 홍대입구역 디지털스크린은 젊은 층과 가족 단위의 고객을 효과적으로 목표할 수 있습니다. 또한, 잠실역 유토피아는 롯데월드 및 주변 상권에서 가족 단위 방문객 및 관광객에게 지속적으로 브랜드를 노출할 수 있는 최적의 위치에 있습니다.</w:t>
        <w:br/>
        <w:br/>
        <w:t>이와 같은 전략적 위치의 활용을 통해 유니클로코리아의 캠페인은 목표한 바와 같이 가족 단위 고객에게 효과적으로 도달하며, 브랜드 인지도를 높이고 상업적 성과를 극대화할 수 있을 것으로 기대됩니다. 따라서, 본 제안을 적극적으로 검토해 주시기를 권장드립니다.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