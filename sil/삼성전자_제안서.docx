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삼성전자 제안서</w:t>
      </w:r>
    </w:p>
    <w:p>
      <w:r>
        <w:t>이 제안서는 삼성전자에 대한 내용을 담고 있습니다.</w:t>
      </w:r>
    </w:p>
    <w:p>
      <w:r>
        <w:t>브랜드 이슈: 신제품 출시 및 마케팅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